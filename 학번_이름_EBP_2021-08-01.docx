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이번 주 CDC는 지난 5월 발표한 지침을 업데이트하고, 위험한 델타 변종이 더 이상 확산되는 것을 막기 위해 완전한 예방접종을 받은 사람들은 "실질적" 또는 "고농도"의 전염병이 있는 실내에서 마스크를 착용해야 한다고 말했다.</w:t>
        <w:br/>
        <w:t>랄프 노섬은 6일 주민들에게 같은 권고안을 제시하며 "백신을 접종하는 것이 이 대유행을 종식시킬 수 있는 가장 확실한 방법"이라고 덧붙였다."맥컬로우는 이제 외출할 때 마스크를 다시 들고 갈 수 있게 되었다고 말하며, 그의 지역사회가 곧 새로운 엄격한 규제를 받게 될 것이라고 걱정합니다.</w:t>
        <w:br/>
        <w:t>"그냥 좌절하고 지치고 거꾸로 가는 것 같은 기분이 들면서 이제는 그냥 수포로 돌아가는 것 같아요."톨포드는 그녀가 백신을 맞았지만, 그녀가 살고 있는 대체로 보수적인 지역사회에서 바이러스-19 대책과 예방접종은 분열의 한 지점이라고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